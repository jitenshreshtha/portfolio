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Jiten Shreshtha</w:t>
        <w:br/>
        <w:t>Kitchener, ON</w:t>
        <w:br/>
        <w:t>416-857-9012</w:t>
        <w:br/>
        <w:t>jitenshreshtha07@gmail.com</w:t>
        <w:br/>
        <w:t>https://www.linkedin.com/in/jiten-shreshtha-23855521a/</w:t>
      </w:r>
    </w:p>
    <w:p>
      <w:r>
        <w:br/>
        <w:t>---</w:t>
        <w:br/>
      </w:r>
    </w:p>
    <w:p>
      <w:pPr>
        <w:pStyle w:val="Heading2"/>
      </w:pPr>
      <w:r>
        <w:t>Professional Summary</w:t>
      </w:r>
    </w:p>
    <w:p>
      <w:r>
        <w:t>Full Stack Web Developer specializing in the MERN stack with expertise in building RAG-based AI applications and integrating OpenAI-powered solutions. Experienced in developing scalable, user-friendly applications with secure authentication, real-time communication, and AI-driven search. Strong background in Agile methodologies, collaborative development, and delivering clean, maintainable code.</w:t>
      </w:r>
    </w:p>
    <w:p>
      <w:pPr>
        <w:pStyle w:val="Heading2"/>
      </w:pPr>
      <w:r>
        <w:t>Technical Skills</w:t>
      </w:r>
    </w:p>
    <w:p>
      <w:r>
        <w:t>- Frontend: ReactJS, NextJS, Redux, JavaScript (ES6+), Tailwind CSS, HTML5, CSS3</w:t>
        <w:br/>
        <w:t>- Backend: NodeJS, ExpressJS, REST APIs, Socket.IO</w:t>
        <w:br/>
        <w:t>- Databases: MongoDB, Mongoose, MySQL, Firebase</w:t>
        <w:br/>
        <w:t>- Tools &amp; Platforms: Git, GitHub, Docker, AWS, Figma, Postman</w:t>
        <w:br/>
        <w:t>- Other: JWT Authentication, OAuth 2.0, Stripe Integration, LangChain, Vector Embeddings, OpenAI API, RAG systems, Agile/Scrum, CI/CD</w:t>
      </w:r>
    </w:p>
    <w:p>
      <w:pPr>
        <w:pStyle w:val="Heading2"/>
      </w:pPr>
      <w:r>
        <w:t>Education</w:t>
      </w:r>
    </w:p>
    <w:p>
      <w:r>
        <w:t>Postgraduate Certificate – Web Development</w:t>
        <w:br/>
        <w:t>Conestoga College, Kitchener, ON</w:t>
        <w:br/>
        <w:t>May 2024 – August 2025</w:t>
        <w:br/>
        <w:br/>
        <w:t>Bachelor of Computer Engineering</w:t>
        <w:br/>
        <w:t>Lumbini Engineering College, Nepal</w:t>
        <w:br/>
        <w:t>Graduated: 2023</w:t>
      </w:r>
    </w:p>
    <w:p>
      <w:pPr>
        <w:pStyle w:val="Heading2"/>
      </w:pPr>
      <w:r>
        <w:t>Projects</w:t>
      </w:r>
    </w:p>
    <w:p>
      <w:pPr>
        <w:pStyle w:val="Heading3"/>
      </w:pPr>
      <w:r>
        <w:t>ServX – Service Exchange Platform (Capstone Project, 2025)</w:t>
      </w:r>
    </w:p>
    <w:p>
      <w:r>
        <w:t>[GitHub Link]</w:t>
      </w:r>
    </w:p>
    <w:p>
      <w:r>
        <w:t>- Built a scalable skill/service exchange platform using MERN stack.</w:t>
        <w:br/>
        <w:t>- Implemented JWT &amp; OAuth authentication for secure logins.</w:t>
        <w:br/>
        <w:t>- Integrated Stripe API for handling service payments.</w:t>
        <w:br/>
        <w:t>- Developed real-time chat messaging using Socket.IO.</w:t>
        <w:br/>
        <w:t>- Collaborated in a 3-member Agile team with GitHub version control.</w:t>
      </w:r>
    </w:p>
    <w:p>
      <w:pPr>
        <w:pStyle w:val="Heading3"/>
      </w:pPr>
      <w:r>
        <w:t>NextJob – Job Hunting Platform (2025)</w:t>
      </w:r>
    </w:p>
    <w:p>
      <w:r>
        <w:t>[GitHub Link]</w:t>
      </w:r>
    </w:p>
    <w:p>
      <w:r>
        <w:t>- Developed a job portal where users can search jobs and businesses can post listings.</w:t>
        <w:br/>
        <w:t>- Implemented JWT-based authentication and secure CRUD operations.</w:t>
        <w:br/>
        <w:t>- Enhanced job search using vector embeddings + OpenAI API for semantic keyword search.</w:t>
        <w:br/>
        <w:t>- Designed a responsive, user-friendly frontend with React.</w:t>
      </w:r>
    </w:p>
    <w:p>
      <w:pPr>
        <w:pStyle w:val="Heading3"/>
      </w:pPr>
      <w:r>
        <w:t>AskPDF – AI-Powered RAG Web App (2025)</w:t>
      </w:r>
    </w:p>
    <w:p>
      <w:r>
        <w:t>[GitHub Link]</w:t>
      </w:r>
    </w:p>
    <w:p>
      <w:r>
        <w:t>- Built a Retrieval-Augmented Generation (RAG) web app using MERN stack.</w:t>
        <w:br/>
        <w:t>- Implemented PDF parsing functionality to extract document data.</w:t>
        <w:br/>
        <w:t>- Integrated LangChain &amp; OpenAI API for natural language Q&amp;A over PDFs.</w:t>
        <w:br/>
        <w:t>- Delivered accurate, context-based answers in real time.</w:t>
      </w:r>
    </w:p>
    <w:p>
      <w:pPr>
        <w:pStyle w:val="Heading2"/>
      </w:pPr>
      <w:r>
        <w:t>Certifications</w:t>
      </w:r>
    </w:p>
    <w:p>
      <w:r>
        <w:t>- AWS Cloud Practitioner – Amazon Web Services (In Progress)</w:t>
        <w:br/>
        <w:t>- Docker Essential Training – LinkedIn Learning (In Progress)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